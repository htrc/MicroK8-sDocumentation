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0FB70" w14:textId="7D2E9D2B" w:rsidR="003D0FAF" w:rsidRDefault="00000000">
      <w:pPr>
        <w:pStyle w:val="Title"/>
      </w:pPr>
      <w:r>
        <w:t>Getting Started with Kubernetes and MicroK8s</w:t>
      </w:r>
      <w:r w:rsidR="00E413F2">
        <w:t xml:space="preserve"> - HTRC</w:t>
      </w:r>
    </w:p>
    <w:p w14:paraId="7A4AE980" w14:textId="77777777" w:rsidR="003D0FAF" w:rsidRDefault="00000000">
      <w:pPr>
        <w:pStyle w:val="Heading1"/>
      </w:pPr>
      <w:r>
        <w:t>Introduction</w:t>
      </w:r>
    </w:p>
    <w:p w14:paraId="26ECD055" w14:textId="77777777" w:rsidR="003D0FAF" w:rsidRDefault="00000000" w:rsidP="00C20B52">
      <w:pPr>
        <w:jc w:val="both"/>
      </w:pPr>
      <w:r>
        <w:t>This guide aims to help beginners get started with Kubernetes using MicroK8s, a lightweight, single-node Kubernetes distribution perfect for development and testing environments. We will cover the basics of Kubernetes, how to set up MicroK8s, and how to deploy a simple application using Kubernetes.</w:t>
      </w:r>
    </w:p>
    <w:p w14:paraId="66011808" w14:textId="77777777" w:rsidR="003D0FAF" w:rsidRDefault="00000000">
      <w:pPr>
        <w:pStyle w:val="Heading1"/>
      </w:pPr>
      <w:r>
        <w:t>What is Kubernetes?</w:t>
      </w:r>
    </w:p>
    <w:p w14:paraId="5303CBDD" w14:textId="096F3992" w:rsidR="003D0FAF" w:rsidRDefault="00000000" w:rsidP="004E0295">
      <w:pPr>
        <w:jc w:val="both"/>
      </w:pPr>
      <w:r>
        <w:t xml:space="preserve">Kubernetes is an open-source container orchestration platform that automates </w:t>
      </w:r>
      <w:r w:rsidR="004E0295">
        <w:t>containerized applications' deployment, scaling, and management</w:t>
      </w:r>
      <w:r>
        <w:t>. It groups containers into logical units for easy management and discovery.</w:t>
      </w:r>
    </w:p>
    <w:p w14:paraId="53B0B8C6" w14:textId="77777777" w:rsidR="003D0FAF" w:rsidRDefault="00000000">
      <w:pPr>
        <w:pStyle w:val="Heading2"/>
      </w:pPr>
      <w:r>
        <w:t>Key Concepts</w:t>
      </w:r>
    </w:p>
    <w:p w14:paraId="3DAD5574" w14:textId="09B099D4" w:rsidR="003D0FAF" w:rsidRDefault="00000000">
      <w:r>
        <w:t xml:space="preserve">- </w:t>
      </w:r>
      <w:r w:rsidR="004E0295">
        <w:t xml:space="preserve"> </w:t>
      </w:r>
      <w:r>
        <w:t>Pod: The smallest and simplest Kubernetes object. A Pod represents a single instance of a running process in your cluster.</w:t>
      </w:r>
      <w:r>
        <w:br/>
        <w:t xml:space="preserve">- </w:t>
      </w:r>
      <w:r w:rsidR="004E0295">
        <w:t xml:space="preserve"> </w:t>
      </w:r>
      <w:r>
        <w:t>Node: A worker machine in Kubernetes, which can be a VM or a physical machine, depending on the cluster.</w:t>
      </w:r>
      <w:r>
        <w:br/>
        <w:t xml:space="preserve">- </w:t>
      </w:r>
      <w:r w:rsidR="004E0295">
        <w:t xml:space="preserve"> </w:t>
      </w:r>
      <w:r>
        <w:t>Cluster: A set of nodes grouped.</w:t>
      </w:r>
      <w:r>
        <w:br/>
        <w:t xml:space="preserve">- </w:t>
      </w:r>
      <w:r w:rsidR="004E0295">
        <w:t xml:space="preserve"> </w:t>
      </w:r>
      <w:r>
        <w:t xml:space="preserve">Service: An abstraction </w:t>
      </w:r>
      <w:r w:rsidR="004E0295">
        <w:t>that</w:t>
      </w:r>
      <w:r>
        <w:t xml:space="preserve"> defines a logical set of Pods and a policy by which to access them.</w:t>
      </w:r>
      <w:r>
        <w:br/>
        <w:t xml:space="preserve">- </w:t>
      </w:r>
      <w:r w:rsidR="004E0295">
        <w:t xml:space="preserve"> </w:t>
      </w:r>
      <w:r>
        <w:t>Deployment: A higher-level concept that manages a group of Pods and ensures that the specified number of Pods are running.</w:t>
      </w:r>
    </w:p>
    <w:p w14:paraId="3DB40E98" w14:textId="77777777" w:rsidR="003D0FAF" w:rsidRDefault="00000000">
      <w:pPr>
        <w:pStyle w:val="Heading1"/>
      </w:pPr>
      <w:r>
        <w:t>Setting Up MicroK8s</w:t>
      </w:r>
    </w:p>
    <w:p w14:paraId="3FA0B3B0" w14:textId="77777777" w:rsidR="003D0FAF" w:rsidRDefault="00000000" w:rsidP="004E0295">
      <w:pPr>
        <w:jc w:val="both"/>
      </w:pPr>
      <w:r>
        <w:t>MicroK8s is a lightweight Kubernetes distribution that can run on a single node, making it an excellent choice for development and testing.</w:t>
      </w:r>
    </w:p>
    <w:p w14:paraId="131A31F2" w14:textId="77777777" w:rsidR="003D0FAF" w:rsidRDefault="00000000">
      <w:pPr>
        <w:pStyle w:val="Heading2"/>
      </w:pPr>
      <w:r>
        <w:t>Installation</w:t>
      </w:r>
    </w:p>
    <w:p w14:paraId="1398D087" w14:textId="77777777" w:rsidR="00414E20" w:rsidRDefault="00000000">
      <w:r>
        <w:t xml:space="preserve">1. </w:t>
      </w:r>
      <w:r w:rsidR="004E0295">
        <w:t xml:space="preserve"> </w:t>
      </w:r>
      <w:r>
        <w:t>Install MicroK8</w:t>
      </w:r>
      <w:r w:rsidR="004E0295">
        <w:t>s:</w:t>
      </w:r>
      <w:r>
        <w:br/>
      </w:r>
      <w:proofErr w:type="spellStart"/>
      <w:r w:rsidR="00FC6480" w:rsidRPr="00FC6480">
        <w:t>sudo</w:t>
      </w:r>
      <w:proofErr w:type="spellEnd"/>
      <w:r w:rsidR="00FC6480" w:rsidRPr="00FC6480">
        <w:t xml:space="preserve"> snap install microk8s --classic</w:t>
      </w:r>
    </w:p>
    <w:p w14:paraId="24476DC5" w14:textId="0C371224" w:rsidR="003D0FAF" w:rsidRDefault="00414E20">
      <w:r w:rsidRPr="00414E20">
        <w:rPr>
          <w:noProof/>
        </w:rPr>
        <w:drawing>
          <wp:inline distT="0" distB="0" distL="0" distR="0" wp14:anchorId="37BFB43D" wp14:editId="4335B1B6">
            <wp:extent cx="5486400" cy="365760"/>
            <wp:effectExtent l="0" t="0" r="0" b="0"/>
            <wp:docPr id="51544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4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842B8E" w14:textId="77777777" w:rsidR="00FC6480" w:rsidRDefault="00000000">
      <w:r>
        <w:t xml:space="preserve">2. </w:t>
      </w:r>
      <w:r w:rsidR="004E0295">
        <w:t xml:space="preserve"> </w:t>
      </w:r>
      <w:r>
        <w:t>A</w:t>
      </w:r>
      <w:r w:rsidR="004E0295">
        <w:t>d</w:t>
      </w:r>
      <w:r>
        <w:t xml:space="preserve">d your user to the MicroK8s </w:t>
      </w:r>
      <w:r w:rsidR="004E0295">
        <w:t>group:</w:t>
      </w:r>
      <w:r>
        <w:br/>
        <w:t>sudo usermod -a -G microk8s $USER</w:t>
      </w:r>
    </w:p>
    <w:p w14:paraId="3A8C3DE1" w14:textId="188E2D0B" w:rsidR="00FC6480" w:rsidRDefault="00FC6480">
      <w:proofErr w:type="spellStart"/>
      <w:r w:rsidRPr="00FC6480">
        <w:lastRenderedPageBreak/>
        <w:t>mkdir</w:t>
      </w:r>
      <w:proofErr w:type="spellEnd"/>
      <w:r w:rsidRPr="00FC6480">
        <w:t xml:space="preserve"> -p ~</w:t>
      </w:r>
      <w:r w:rsidR="005E2AB2" w:rsidRPr="00FC6480">
        <w:t xml:space="preserve">/. </w:t>
      </w:r>
      <w:proofErr w:type="spellStart"/>
      <w:r w:rsidR="005E2AB2" w:rsidRPr="00FC6480">
        <w:t>kube</w:t>
      </w:r>
      <w:proofErr w:type="spellEnd"/>
    </w:p>
    <w:p w14:paraId="55055B58" w14:textId="699C063A" w:rsidR="00FC6480" w:rsidRDefault="00FC6480">
      <w:proofErr w:type="spellStart"/>
      <w:r w:rsidRPr="00FC6480">
        <w:t>chmod</w:t>
      </w:r>
      <w:proofErr w:type="spellEnd"/>
      <w:r w:rsidRPr="00FC6480">
        <w:t xml:space="preserve"> 0700 ~</w:t>
      </w:r>
      <w:r w:rsidR="000D7110" w:rsidRPr="00FC6480">
        <w:t xml:space="preserve">/. </w:t>
      </w:r>
      <w:r w:rsidR="00414E20" w:rsidRPr="00FC6480">
        <w:t>K</w:t>
      </w:r>
      <w:r w:rsidR="000D7110" w:rsidRPr="00FC6480">
        <w:t>ube</w:t>
      </w:r>
    </w:p>
    <w:p w14:paraId="73E6C78F" w14:textId="3D7F2275" w:rsidR="00414E20" w:rsidRDefault="00414E20">
      <w:proofErr w:type="spellStart"/>
      <w:r w:rsidRPr="00414E20">
        <w:t>newgrp</w:t>
      </w:r>
      <w:proofErr w:type="spellEnd"/>
      <w:r w:rsidRPr="00414E20">
        <w:t xml:space="preserve"> microk8s</w:t>
      </w:r>
    </w:p>
    <w:p w14:paraId="2E6562C6" w14:textId="21D57B89" w:rsidR="00CD6FCC" w:rsidRDefault="00CD6FCC">
      <w:r w:rsidRPr="00CD6FCC">
        <w:rPr>
          <w:noProof/>
        </w:rPr>
        <w:drawing>
          <wp:inline distT="0" distB="0" distL="0" distR="0" wp14:anchorId="15F0F5F0" wp14:editId="6D8DDABC">
            <wp:extent cx="5486400" cy="3828415"/>
            <wp:effectExtent l="0" t="0" r="0" b="635"/>
            <wp:docPr id="1568755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58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084" w14:textId="18DD7AE7" w:rsidR="003D0FAF" w:rsidRDefault="00FC6480">
      <w:r>
        <w:t xml:space="preserve">3. </w:t>
      </w:r>
      <w:r w:rsidR="004E0295">
        <w:t xml:space="preserve"> </w:t>
      </w:r>
      <w:r>
        <w:t xml:space="preserve">Verify MicroK8s </w:t>
      </w:r>
      <w:r w:rsidR="004E0295">
        <w:t>installation:</w:t>
      </w:r>
      <w:r>
        <w:br/>
        <w:t>microk8s status --wait-ready</w:t>
      </w:r>
    </w:p>
    <w:p w14:paraId="0447B7DF" w14:textId="77777777" w:rsidR="003D0FAF" w:rsidRDefault="00000000">
      <w:pPr>
        <w:pStyle w:val="Heading1"/>
      </w:pPr>
      <w:r>
        <w:t>Deploying a Sample Application</w:t>
      </w:r>
    </w:p>
    <w:p w14:paraId="0687B30E" w14:textId="4525F64F" w:rsidR="005A202C" w:rsidRDefault="00000000">
      <w:r>
        <w:t xml:space="preserve">We will deploy a simple </w:t>
      </w:r>
      <w:r w:rsidR="005A202C">
        <w:t>Apache Server</w:t>
      </w:r>
      <w:r>
        <w:t xml:space="preserve"> application using Kubernetes. For this example, we will use a Docker image.</w:t>
      </w:r>
    </w:p>
    <w:p w14:paraId="7D3DFB56" w14:textId="0314550C" w:rsidR="005A202C" w:rsidRDefault="005A202C">
      <w:r w:rsidRPr="005A202C">
        <w:t xml:space="preserve">microk8s </w:t>
      </w:r>
      <w:proofErr w:type="spellStart"/>
      <w:r w:rsidRPr="005A202C">
        <w:t>kubectl</w:t>
      </w:r>
      <w:proofErr w:type="spellEnd"/>
      <w:r w:rsidRPr="005A202C">
        <w:t xml:space="preserve"> create deployment nginx --image=nginx</w:t>
      </w:r>
    </w:p>
    <w:p w14:paraId="280F1412" w14:textId="043B75CC" w:rsidR="005A202C" w:rsidRDefault="005A202C">
      <w:r w:rsidRPr="005A202C">
        <w:t xml:space="preserve">microk8s </w:t>
      </w:r>
      <w:proofErr w:type="spellStart"/>
      <w:r w:rsidRPr="005A202C">
        <w:t>kubectl</w:t>
      </w:r>
      <w:proofErr w:type="spellEnd"/>
      <w:r w:rsidRPr="005A202C">
        <w:t xml:space="preserve"> create deployment </w:t>
      </w:r>
      <w:proofErr w:type="spellStart"/>
      <w:r w:rsidRPr="005A202C">
        <w:t>apache</w:t>
      </w:r>
      <w:proofErr w:type="spellEnd"/>
      <w:r w:rsidRPr="005A202C">
        <w:t>-server --image=</w:t>
      </w:r>
      <w:proofErr w:type="spellStart"/>
      <w:proofErr w:type="gramStart"/>
      <w:r w:rsidRPr="005A202C">
        <w:t>httpd:latest</w:t>
      </w:r>
      <w:proofErr w:type="spellEnd"/>
      <w:proofErr w:type="gramEnd"/>
    </w:p>
    <w:p w14:paraId="682F9475" w14:textId="03FBD392" w:rsidR="005A202C" w:rsidRDefault="005A202C">
      <w:r w:rsidRPr="005A202C">
        <w:t xml:space="preserve">microk8s </w:t>
      </w:r>
      <w:proofErr w:type="spellStart"/>
      <w:r w:rsidRPr="005A202C">
        <w:t>kubectl</w:t>
      </w:r>
      <w:proofErr w:type="spellEnd"/>
      <w:r w:rsidRPr="005A202C">
        <w:t xml:space="preserve"> expose deployment </w:t>
      </w:r>
      <w:proofErr w:type="spellStart"/>
      <w:r w:rsidRPr="005A202C">
        <w:t>apache</w:t>
      </w:r>
      <w:proofErr w:type="spellEnd"/>
      <w:r w:rsidRPr="005A202C">
        <w:t>-server --type=</w:t>
      </w:r>
      <w:proofErr w:type="spellStart"/>
      <w:r w:rsidRPr="005A202C">
        <w:t>NodePort</w:t>
      </w:r>
      <w:proofErr w:type="spellEnd"/>
      <w:r w:rsidRPr="005A202C">
        <w:t xml:space="preserve"> --port=80</w:t>
      </w:r>
    </w:p>
    <w:p w14:paraId="69916475" w14:textId="54BF2486" w:rsidR="000036F9" w:rsidRDefault="000036F9">
      <w:r w:rsidRPr="000036F9">
        <w:rPr>
          <w:noProof/>
        </w:rPr>
        <w:lastRenderedPageBreak/>
        <w:drawing>
          <wp:inline distT="0" distB="0" distL="0" distR="0" wp14:anchorId="43E91720" wp14:editId="1B2CD568">
            <wp:extent cx="5486400" cy="1416685"/>
            <wp:effectExtent l="0" t="0" r="0" b="0"/>
            <wp:docPr id="2398060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0604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594" w14:textId="77777777" w:rsidR="00B9775E" w:rsidRDefault="00B9775E"/>
    <w:p w14:paraId="002DFC18" w14:textId="1BF29AB6" w:rsidR="005A202C" w:rsidRDefault="00B9775E">
      <w:r>
        <w:t>To check the deployed pods, nodes and services:</w:t>
      </w:r>
    </w:p>
    <w:p w14:paraId="5DA96515" w14:textId="77777777" w:rsidR="005A202C" w:rsidRDefault="005A202C" w:rsidP="005A202C">
      <w:r w:rsidRPr="005A202C">
        <w:t xml:space="preserve">microk8s </w:t>
      </w:r>
      <w:proofErr w:type="spellStart"/>
      <w:r w:rsidRPr="005A202C">
        <w:t>kubectl</w:t>
      </w:r>
      <w:proofErr w:type="spellEnd"/>
      <w:r w:rsidRPr="005A202C">
        <w:t xml:space="preserve"> get nodes</w:t>
      </w:r>
    </w:p>
    <w:p w14:paraId="77323F0A" w14:textId="37756BE5" w:rsidR="005A202C" w:rsidRDefault="005A202C">
      <w:r w:rsidRPr="005A202C">
        <w:t xml:space="preserve">microk8s </w:t>
      </w:r>
      <w:proofErr w:type="spellStart"/>
      <w:r w:rsidRPr="005A202C">
        <w:t>kubectl</w:t>
      </w:r>
      <w:proofErr w:type="spellEnd"/>
      <w:r w:rsidRPr="005A202C">
        <w:t xml:space="preserve"> get </w:t>
      </w:r>
      <w:r>
        <w:t>pods</w:t>
      </w:r>
    </w:p>
    <w:p w14:paraId="66D39926" w14:textId="1FEAA947" w:rsidR="00B9775E" w:rsidRDefault="00B9775E">
      <w:r w:rsidRPr="00B9775E">
        <w:t xml:space="preserve">microk8s </w:t>
      </w:r>
      <w:proofErr w:type="spellStart"/>
      <w:r w:rsidRPr="00B9775E">
        <w:t>kubectl</w:t>
      </w:r>
      <w:proofErr w:type="spellEnd"/>
      <w:r w:rsidRPr="00B9775E">
        <w:t xml:space="preserve"> get deployments</w:t>
      </w:r>
    </w:p>
    <w:p w14:paraId="3C549027" w14:textId="7537EA0A" w:rsidR="00B9775E" w:rsidRDefault="00B9775E">
      <w:r w:rsidRPr="00B9775E">
        <w:t xml:space="preserve">microk8s </w:t>
      </w:r>
      <w:proofErr w:type="spellStart"/>
      <w:r w:rsidRPr="00B9775E">
        <w:t>kubectl</w:t>
      </w:r>
      <w:proofErr w:type="spellEnd"/>
      <w:r w:rsidRPr="00B9775E">
        <w:t xml:space="preserve"> get services</w:t>
      </w:r>
    </w:p>
    <w:p w14:paraId="730EA2DC" w14:textId="4D1A7197" w:rsidR="00BF3CD9" w:rsidRDefault="000036F9">
      <w:r w:rsidRPr="000036F9">
        <w:rPr>
          <w:noProof/>
        </w:rPr>
        <w:drawing>
          <wp:inline distT="0" distB="0" distL="0" distR="0" wp14:anchorId="4494DE75" wp14:editId="33C09936">
            <wp:extent cx="5486400" cy="524510"/>
            <wp:effectExtent l="0" t="0" r="0" b="8890"/>
            <wp:docPr id="21441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F5DB" w14:textId="1C82F960" w:rsidR="00BF3CD9" w:rsidRPr="00EE7090" w:rsidRDefault="00BF3CD9">
      <w:pPr>
        <w:rPr>
          <w:b/>
          <w:bCs/>
        </w:rPr>
      </w:pPr>
      <w:r w:rsidRPr="00EE7090">
        <w:rPr>
          <w:b/>
          <w:bCs/>
        </w:rPr>
        <w:t>Adding a new node:</w:t>
      </w:r>
    </w:p>
    <w:p w14:paraId="6C761F74" w14:textId="77777777" w:rsidR="00EE7090" w:rsidRDefault="00EE7090">
      <w:r>
        <w:t xml:space="preserve">Run </w:t>
      </w:r>
    </w:p>
    <w:p w14:paraId="72A7DCDF" w14:textId="77777777" w:rsidR="00EE7090" w:rsidRDefault="00EE7090">
      <w:r>
        <w:t>microk8s add-node f</w:t>
      </w:r>
    </w:p>
    <w:p w14:paraId="77227E1B" w14:textId="77777777" w:rsidR="00EE7090" w:rsidRDefault="00EE7090">
      <w:r>
        <w:t xml:space="preserve">rom the node to which a new node </w:t>
      </w:r>
      <w:proofErr w:type="gramStart"/>
      <w:r>
        <w:t>has to</w:t>
      </w:r>
      <w:proofErr w:type="gramEnd"/>
      <w:r>
        <w:t xml:space="preserve"> be added.</w:t>
      </w:r>
      <w:r>
        <w:br/>
        <w:t xml:space="preserve">And execute the next steps in the node that is to be added that is the result of  </w:t>
      </w:r>
    </w:p>
    <w:p w14:paraId="78A64B7D" w14:textId="77777777" w:rsidR="00EE7090" w:rsidRDefault="00EE7090">
      <w:r>
        <w:t xml:space="preserve">microk8s add-node </w:t>
      </w:r>
    </w:p>
    <w:p w14:paraId="31144DBE" w14:textId="014CC175" w:rsidR="00EE7090" w:rsidRDefault="00EE7090">
      <w:r>
        <w:t>command as shown below</w:t>
      </w:r>
    </w:p>
    <w:p w14:paraId="552A8A01" w14:textId="1176EAEA" w:rsidR="00BF3CD9" w:rsidRDefault="00BF3CD9">
      <w:r w:rsidRPr="00BF3CD9">
        <w:rPr>
          <w:noProof/>
        </w:rPr>
        <w:drawing>
          <wp:inline distT="0" distB="0" distL="0" distR="0" wp14:anchorId="1A1EC79C" wp14:editId="47E2B18C">
            <wp:extent cx="5486400" cy="1234440"/>
            <wp:effectExtent l="0" t="0" r="0" b="3810"/>
            <wp:docPr id="3599759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5961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502B" w14:textId="77777777" w:rsidR="00EE7090" w:rsidRDefault="00EE7090" w:rsidP="00B33D98">
      <w:pPr>
        <w:pStyle w:val="Heading1"/>
      </w:pPr>
    </w:p>
    <w:p w14:paraId="00D6E2F0" w14:textId="1EAAFE23" w:rsidR="00B33D98" w:rsidRDefault="00C20B52" w:rsidP="00B33D98">
      <w:pPr>
        <w:pStyle w:val="Heading1"/>
      </w:pPr>
      <w:r>
        <w:t>Reference</w:t>
      </w:r>
    </w:p>
    <w:p w14:paraId="4ACB7F80" w14:textId="77777777" w:rsidR="000C2AE6" w:rsidRPr="000C2AE6" w:rsidRDefault="000C2AE6" w:rsidP="000C2AE6"/>
    <w:p w14:paraId="6B53D6D8" w14:textId="4BCAB196" w:rsidR="000C2AE6" w:rsidRDefault="000C2AE6" w:rsidP="000C2AE6">
      <w:hyperlink r:id="rId11" w:history="1">
        <w:r w:rsidRPr="005E2942">
          <w:rPr>
            <w:rStyle w:val="Hyperlink"/>
          </w:rPr>
          <w:t>https://www.youtube.com/watch?v=s_o8dwzRlu4</w:t>
        </w:r>
      </w:hyperlink>
    </w:p>
    <w:p w14:paraId="56E0B797" w14:textId="44342579" w:rsidR="000C2AE6" w:rsidRDefault="000C2AE6" w:rsidP="000C2AE6">
      <w:hyperlink r:id="rId12" w:history="1">
        <w:r w:rsidRPr="005E2942">
          <w:rPr>
            <w:rStyle w:val="Hyperlink"/>
          </w:rPr>
          <w:t>https://www.youtube.com/watch?v=TlHvYWVUZyc&amp;t=1s</w:t>
        </w:r>
      </w:hyperlink>
    </w:p>
    <w:p w14:paraId="229BDED2" w14:textId="46BC64F5" w:rsidR="00B33D98" w:rsidRDefault="000C2AE6">
      <w:hyperlink r:id="rId13" w:history="1">
        <w:r w:rsidRPr="005E2942">
          <w:rPr>
            <w:rStyle w:val="Hyperlink"/>
          </w:rPr>
          <w:t>https://kubernetes.io/docs/home/</w:t>
        </w:r>
      </w:hyperlink>
    </w:p>
    <w:p w14:paraId="4A2A3D45" w14:textId="44CCD349" w:rsidR="00B33D98" w:rsidRDefault="000C2AE6">
      <w:hyperlink r:id="rId14" w:history="1">
        <w:r w:rsidRPr="005E2942">
          <w:rPr>
            <w:rStyle w:val="Hyperlink"/>
          </w:rPr>
          <w:t>https://microk8s.io/docs</w:t>
        </w:r>
      </w:hyperlink>
    </w:p>
    <w:p w14:paraId="474AB077" w14:textId="7CE85E2B" w:rsidR="003D0FAF" w:rsidRDefault="000C2AE6">
      <w:hyperlink r:id="rId15" w:history="1">
        <w:r w:rsidRPr="005E2942">
          <w:rPr>
            <w:rStyle w:val="Hyperlink"/>
          </w:rPr>
          <w:t>https://kubernetes.io/docs/tutorials/</w:t>
        </w:r>
      </w:hyperlink>
    </w:p>
    <w:sectPr w:rsidR="003D0F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578875">
    <w:abstractNumId w:val="8"/>
  </w:num>
  <w:num w:numId="2" w16cid:durableId="2031908282">
    <w:abstractNumId w:val="6"/>
  </w:num>
  <w:num w:numId="3" w16cid:durableId="1992244778">
    <w:abstractNumId w:val="5"/>
  </w:num>
  <w:num w:numId="4" w16cid:durableId="1349600885">
    <w:abstractNumId w:val="4"/>
  </w:num>
  <w:num w:numId="5" w16cid:durableId="1545369761">
    <w:abstractNumId w:val="7"/>
  </w:num>
  <w:num w:numId="6" w16cid:durableId="1453983047">
    <w:abstractNumId w:val="3"/>
  </w:num>
  <w:num w:numId="7" w16cid:durableId="106658960">
    <w:abstractNumId w:val="2"/>
  </w:num>
  <w:num w:numId="8" w16cid:durableId="1614481704">
    <w:abstractNumId w:val="1"/>
  </w:num>
  <w:num w:numId="9" w16cid:durableId="19169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6F9"/>
    <w:rsid w:val="00034616"/>
    <w:rsid w:val="0006063C"/>
    <w:rsid w:val="000660C2"/>
    <w:rsid w:val="000C2AE6"/>
    <w:rsid w:val="000D7110"/>
    <w:rsid w:val="000F225B"/>
    <w:rsid w:val="0015074B"/>
    <w:rsid w:val="001E6F84"/>
    <w:rsid w:val="0029639D"/>
    <w:rsid w:val="002A5C75"/>
    <w:rsid w:val="002E607D"/>
    <w:rsid w:val="00326F90"/>
    <w:rsid w:val="003D0FAF"/>
    <w:rsid w:val="00414E20"/>
    <w:rsid w:val="004552BA"/>
    <w:rsid w:val="004E0295"/>
    <w:rsid w:val="004F09CF"/>
    <w:rsid w:val="005A202C"/>
    <w:rsid w:val="005E2AB2"/>
    <w:rsid w:val="00AA1D8D"/>
    <w:rsid w:val="00AF3379"/>
    <w:rsid w:val="00B33D98"/>
    <w:rsid w:val="00B47730"/>
    <w:rsid w:val="00B9775E"/>
    <w:rsid w:val="00BF3CD9"/>
    <w:rsid w:val="00C20B52"/>
    <w:rsid w:val="00CB0664"/>
    <w:rsid w:val="00CD6FCC"/>
    <w:rsid w:val="00D84BC6"/>
    <w:rsid w:val="00E341F8"/>
    <w:rsid w:val="00E413F2"/>
    <w:rsid w:val="00EE7090"/>
    <w:rsid w:val="00FC64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95A34"/>
  <w14:defaultImageDpi w14:val="300"/>
  <w15:docId w15:val="{C9BE65C8-1E46-49EC-9B15-5B241F6D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3D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ubernetes.io/docs/hom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TlHvYWVUZyc&amp;t=1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_o8dwzRlu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ubernetes.io/docs/tutorials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icrok8s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4</Pages>
  <Words>400</Words>
  <Characters>2340</Characters>
  <Application>Microsoft Office Word</Application>
  <DocSecurity>0</DocSecurity>
  <Lines>75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Pooja Shashidhar</cp:lastModifiedBy>
  <cp:revision>22</cp:revision>
  <dcterms:created xsi:type="dcterms:W3CDTF">2013-12-23T23:15:00Z</dcterms:created>
  <dcterms:modified xsi:type="dcterms:W3CDTF">2024-09-23T06:28:00Z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5411a8379f395c56fcf44774f7b965c77fb24f3689eeb857cb5aa233e423a9b6</vt:lpwstr>
  </property>
</Properties>
</file>